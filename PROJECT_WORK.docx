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C7" w:rsidRDefault="005A73C0">
      <w:pPr>
        <w:pStyle w:val="Titolo1"/>
      </w:pPr>
      <w:r>
        <w:t>PROJECT WORK: "LA MIA START UP"</w:t>
      </w:r>
    </w:p>
    <w:p w:rsidR="00C055C7" w:rsidRDefault="005A73C0">
      <w:r>
        <w:t>CLASSE V - A</w:t>
      </w:r>
      <w:r>
        <w:t xml:space="preserve"> – INDIRIZZO INFORMATICA/TELECOMUNICAZIONI</w:t>
      </w:r>
    </w:p>
    <w:p w:rsidR="00C055C7" w:rsidRDefault="005A73C0">
      <w:r>
        <w:t>A.S. 2024/2025</w:t>
      </w:r>
    </w:p>
    <w:p w:rsidR="00C055C7" w:rsidRDefault="005A73C0">
      <w:r>
        <w:br/>
      </w:r>
    </w:p>
    <w:p w:rsidR="00C055C7" w:rsidRDefault="005A73C0">
      <w:pPr>
        <w:pStyle w:val="Titolo2"/>
      </w:pPr>
      <w:r>
        <w:t>TEAM:</w:t>
      </w:r>
    </w:p>
    <w:p w:rsidR="00C055C7" w:rsidRDefault="005A73C0">
      <w:r>
        <w:t xml:space="preserve">- Alessandro </w:t>
      </w:r>
      <w:proofErr w:type="spellStart"/>
      <w:r w:rsidRPr="005A73C0">
        <w:rPr>
          <w:u w:val="single"/>
        </w:rPr>
        <w:t>D’</w:t>
      </w:r>
      <w:r w:rsidRPr="005A73C0">
        <w:rPr>
          <w:u w:val="single"/>
        </w:rPr>
        <w:t>onofio</w:t>
      </w:r>
      <w:proofErr w:type="spellEnd"/>
    </w:p>
    <w:p w:rsidR="00C055C7" w:rsidRDefault="005A73C0">
      <w:r>
        <w:t>- Luigi Tanzillo</w:t>
      </w:r>
    </w:p>
    <w:p w:rsidR="00C055C7" w:rsidRDefault="005A73C0">
      <w:r>
        <w:t>- Gabriele De Vito</w:t>
      </w:r>
    </w:p>
    <w:p w:rsidR="00C055C7" w:rsidRDefault="005A73C0">
      <w:pPr>
        <w:pStyle w:val="Titolo2"/>
      </w:pPr>
      <w:r>
        <w:t>AMBITO DI APPLICAZIONE:</w:t>
      </w:r>
    </w:p>
    <w:p w:rsidR="00C055C7" w:rsidRDefault="005A73C0">
      <w:r>
        <w:t>Rivoluzionare l'industria della sicurezza personale con un</w:t>
      </w:r>
      <w:r>
        <w:t xml:space="preserve"> orologio smart che permette di lanciare un allarme sulla rete 4G verso sicurezza privata o polizia.</w:t>
      </w:r>
    </w:p>
    <w:p w:rsidR="00C055C7" w:rsidRDefault="005A73C0">
      <w:r>
        <w:br/>
      </w:r>
    </w:p>
    <w:p w:rsidR="00C055C7" w:rsidRDefault="005A73C0">
      <w:pPr>
        <w:pStyle w:val="Titolo2"/>
      </w:pPr>
      <w:r>
        <w:t>BUSINESS PLAN</w:t>
      </w:r>
    </w:p>
    <w:p w:rsidR="00C055C7" w:rsidRDefault="005A73C0">
      <w:pPr>
        <w:pStyle w:val="Titolo3"/>
      </w:pPr>
      <w:r>
        <w:t>Executive Summary</w:t>
      </w:r>
    </w:p>
    <w:p w:rsidR="00C055C7" w:rsidRDefault="005A73C0">
      <w:r>
        <w:t xml:space="preserve">L'idea imprenditoriale consiste nello sviluppo di un orologio smart </w:t>
      </w:r>
      <w:proofErr w:type="spellStart"/>
      <w:r>
        <w:t>connesso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rete 4G - LTE</w:t>
      </w:r>
      <w:r>
        <w:t xml:space="preserve">, </w:t>
      </w:r>
      <w:proofErr w:type="spellStart"/>
      <w:r>
        <w:t>progettato</w:t>
      </w:r>
      <w:proofErr w:type="spellEnd"/>
      <w:r>
        <w:t xml:space="preserve"> per garantire la si</w:t>
      </w:r>
      <w:r>
        <w:t>curezza personale in situazioni di emergenza, come episodi di violenza o rapimenti. Il dispositivo consente di inviare un allarme direttamente alle forze dell’ordine o a un ente di sicurezza privata, aumentando le probabilità di intervento tempestivo. L’ob</w:t>
      </w:r>
      <w:r>
        <w:t>iettivo è di penetrare il mercato della sicurezza personale con un prodotto affidabile e innovativo.</w:t>
      </w:r>
    </w:p>
    <w:p w:rsidR="00C055C7" w:rsidRDefault="005A73C0">
      <w:pPr>
        <w:pStyle w:val="Titolo3"/>
      </w:pPr>
      <w:r>
        <w:t>Descrizione dell’azienda</w:t>
      </w:r>
    </w:p>
    <w:p w:rsidR="00C055C7" w:rsidRDefault="005A73C0">
      <w:r>
        <w:t>La startup si propone di progettare e distribuire un orologio smart di sicurezza. La mission è quella di rendere più sicura la vit</w:t>
      </w:r>
      <w:r>
        <w:t>a delle persone vulnerabili, in particolare donne, attraverso l’innovazione tecnologica. Localizzata a Napoli, l'azienda punta a distinguersi per un approccio tecnologico all’avanguardia e una forte attenzione al cliente.</w:t>
      </w:r>
    </w:p>
    <w:p w:rsidR="00C055C7" w:rsidRDefault="005A73C0">
      <w:pPr>
        <w:pStyle w:val="Titolo3"/>
      </w:pPr>
      <w:r>
        <w:t>Il team</w:t>
      </w:r>
    </w:p>
    <w:p w:rsidR="00C055C7" w:rsidRDefault="005A73C0">
      <w:r>
        <w:t>La distribuzione delle quo</w:t>
      </w:r>
      <w:r>
        <w:t>te societarie del capitale è così ripartita:</w:t>
      </w:r>
    </w:p>
    <w:p w:rsidR="00C055C7" w:rsidRDefault="005A73C0">
      <w:r>
        <w:t xml:space="preserve">- </w:t>
      </w:r>
      <w:r>
        <w:t>Luigi Tanzillo</w:t>
      </w:r>
      <w:r>
        <w:t>:</w:t>
      </w:r>
      <w:r>
        <w:t xml:space="preserve"> </w:t>
      </w:r>
      <w:proofErr w:type="spellStart"/>
      <w:r>
        <w:t>Responsabile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, </w:t>
      </w:r>
      <w:proofErr w:type="spellStart"/>
      <w:r>
        <w:t>esperto</w:t>
      </w:r>
      <w:proofErr w:type="spellEnd"/>
      <w:r>
        <w:t xml:space="preserve"> di ingegneria elettronica.</w:t>
      </w:r>
    </w:p>
    <w:p w:rsidR="00C055C7" w:rsidRDefault="005A73C0">
      <w:r>
        <w:t xml:space="preserve">- </w:t>
      </w:r>
      <w:r>
        <w:t xml:space="preserve">Alessandro </w:t>
      </w:r>
      <w:proofErr w:type="spellStart"/>
      <w:r>
        <w:t>D</w:t>
      </w:r>
      <w:r>
        <w:t>’</w:t>
      </w:r>
      <w:r>
        <w:t>onofio</w:t>
      </w:r>
      <w:proofErr w:type="spellEnd"/>
      <w:r>
        <w:t xml:space="preserve">: </w:t>
      </w:r>
      <w:proofErr w:type="spellStart"/>
      <w:r>
        <w:t>Responsabile</w:t>
      </w:r>
      <w:proofErr w:type="spellEnd"/>
      <w:r>
        <w:t xml:space="preserve"> marketing, </w:t>
      </w:r>
      <w:proofErr w:type="spellStart"/>
      <w:r>
        <w:t>specializzato</w:t>
      </w:r>
      <w:proofErr w:type="spellEnd"/>
      <w:r>
        <w:t xml:space="preserve"> in strategie digitali.</w:t>
      </w:r>
    </w:p>
    <w:p w:rsidR="00C055C7" w:rsidRDefault="005A73C0">
      <w:r>
        <w:lastRenderedPageBreak/>
        <w:t>- Gabriele De Vito: Responsabile operativo, esperto i</w:t>
      </w:r>
      <w:r>
        <w:t>n logistica e supply chain.</w:t>
      </w:r>
    </w:p>
    <w:p w:rsidR="00C055C7" w:rsidRDefault="005A73C0">
      <w:pPr>
        <w:pStyle w:val="Titolo3"/>
      </w:pPr>
      <w:r>
        <w:t>Descrizione del prodotto/servizio</w:t>
      </w:r>
    </w:p>
    <w:p w:rsidR="00C055C7" w:rsidRDefault="005A73C0">
      <w:r>
        <w:t>L’orologio smart è un dispositivo indossabile sempre connesso alla rete 4G, progettato per garantire una durata della batteria molto elevata. Il prodotto permette di lanciare un allarme di emerg</w:t>
      </w:r>
      <w:r>
        <w:t>enza verso enti pubblici o privati di sicurezza, come la Polizia di Stato o Cosmopol Security. L’obiettivo principale è prevenire situazioni di violenza o rapimenti, migliorando la sicurezza personale degli utenti.</w:t>
      </w:r>
    </w:p>
    <w:p w:rsidR="00C055C7" w:rsidRDefault="005A73C0">
      <w:pPr>
        <w:pStyle w:val="Titolo3"/>
      </w:pPr>
      <w:r>
        <w:t>Partnership o altri rapporti di collabora</w:t>
      </w:r>
      <w:r>
        <w:t>zione da attivare</w:t>
      </w:r>
    </w:p>
    <w:p w:rsidR="00C055C7" w:rsidRDefault="005A73C0">
      <w:r>
        <w:t>La startup punta a collaborare con:</w:t>
      </w:r>
    </w:p>
    <w:p w:rsidR="00C055C7" w:rsidRDefault="005A73C0">
      <w:r>
        <w:t>- Polizia di Stato, per garantire un intervento tempestivo in situazioni di emergenza.</w:t>
      </w:r>
    </w:p>
    <w:p w:rsidR="00C055C7" w:rsidRDefault="005A73C0">
      <w:r>
        <w:t>- Cosmopol Security, per fornire un ulteriore livello di protezione privata.</w:t>
      </w:r>
    </w:p>
    <w:p w:rsidR="00C055C7" w:rsidRDefault="005A73C0">
      <w:pPr>
        <w:pStyle w:val="Titolo3"/>
      </w:pPr>
      <w:r>
        <w:t>Piano di Marketing</w:t>
      </w:r>
    </w:p>
    <w:p w:rsidR="00C055C7" w:rsidRDefault="005A73C0">
      <w:r>
        <w:t xml:space="preserve">La strategia di </w:t>
      </w:r>
      <w:r>
        <w:t>marketing sarà incentrata principalmente su campagne digitali mirate, sfruttando i social media, annunci mirati e partnership con influencer specializzati in sicurezza personale. Verranno inoltre sviluppate collaborazioni con enti pubblici per promuovere i</w:t>
      </w:r>
      <w:r>
        <w:t>l prodotto co</w:t>
      </w:r>
      <w:bookmarkStart w:id="0" w:name="_GoBack"/>
      <w:bookmarkEnd w:id="0"/>
      <w:r>
        <w:t>me strumento innovativo ed essenziale.</w:t>
      </w:r>
    </w:p>
    <w:sectPr w:rsidR="00C055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3C0"/>
    <w:rsid w:val="00AA1D8D"/>
    <w:rsid w:val="00B47730"/>
    <w:rsid w:val="00C055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8B0A7"/>
  <w14:defaultImageDpi w14:val="300"/>
  <w15:docId w15:val="{AAE475C1-E770-4B09-B179-09DA29DE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432E8-C931-4653-8100-938FCCCD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Luigi Tanzillo</cp:lastModifiedBy>
  <cp:revision>2</cp:revision>
  <dcterms:created xsi:type="dcterms:W3CDTF">2013-12-23T23:15:00Z</dcterms:created>
  <dcterms:modified xsi:type="dcterms:W3CDTF">2025-01-19T21:15:00Z</dcterms:modified>
  <cp:category/>
</cp:coreProperties>
</file>